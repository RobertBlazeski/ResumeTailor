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 - Resume</w:t>
      </w:r>
    </w:p>
    <w:p>
      <w:pPr>
        <w:pStyle w:val="Heading1"/>
      </w:pPr>
      <w:r>
        <w:t>About Me</w:t>
      </w:r>
    </w:p>
    <w:p>
      <w:r>
        <w:t>I am a data enthusiast with a background in statistics and strong communication skills. I enjoy working in teams and solving real-world problems with data.</w:t>
      </w:r>
    </w:p>
    <w:p>
      <w:pPr>
        <w:pStyle w:val="Heading1"/>
      </w:pPr>
      <w:r>
        <w:t>Skills</w:t>
      </w:r>
    </w:p>
    <w:p>
      <w:r>
        <w:t>Python, SQL, Data Visualization, Communication, Teamwork</w:t>
      </w:r>
    </w:p>
    <w:p>
      <w:pPr>
        <w:pStyle w:val="Heading1"/>
      </w:pPr>
      <w:r>
        <w:t>Experience</w:t>
      </w:r>
    </w:p>
    <w:p>
      <w:r>
        <w:t>Data Analyst Intern at Insight Corp (2022-2023): Worked on dashboards and predictive models.</w:t>
        <w:br/>
        <w:t>Research Assistant at University Lab: Cleaned and analyzed survey datasets.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