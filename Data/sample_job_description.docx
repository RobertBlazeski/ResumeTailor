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Title: Junior Data Analyst</w:t>
      </w:r>
    </w:p>
    <w:p>
      <w:pPr>
        <w:pStyle w:val="Heading1"/>
      </w:pPr>
      <w:r>
        <w:t>Required Skills</w:t>
      </w:r>
    </w:p>
    <w:p>
      <w:r>
        <w:t>Python, SQL, Data Analysis, Critical Thinking, Problem Solving</w:t>
      </w:r>
    </w:p>
    <w:p>
      <w:pPr>
        <w:pStyle w:val="Heading1"/>
      </w:pPr>
      <w:r>
        <w:t>Responsibilities</w:t>
      </w:r>
    </w:p>
    <w:p>
      <w:r>
        <w:t>Collaborate with teams to understand data needs.</w:t>
        <w:br/>
        <w:t>Develop reports and dashboards using Python.</w:t>
        <w:br/>
        <w:t>Analyze business trends and present insights.</w:t>
        <w:br/>
        <w:t>Strong communication and teamwork skills are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